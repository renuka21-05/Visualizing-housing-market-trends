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04CC7" w14:textId="77777777" w:rsidR="009D55EF" w:rsidRPr="009D55EF" w:rsidRDefault="009D55EF" w:rsidP="009D55EF">
      <w:pPr>
        <w:jc w:val="center"/>
        <w:rPr>
          <w:lang w:val="en-IN"/>
        </w:rPr>
      </w:pPr>
      <w:r w:rsidRPr="009D55EF">
        <w:rPr>
          <w:b/>
          <w:bCs/>
          <w:lang w:val="en-IN"/>
        </w:rPr>
        <w:t>Project Planning Phase</w:t>
      </w:r>
    </w:p>
    <w:p w14:paraId="6F7E6FB1" w14:textId="77777777" w:rsidR="009D55EF" w:rsidRPr="009D55EF" w:rsidRDefault="009D55EF" w:rsidP="009D55EF">
      <w:pPr>
        <w:jc w:val="center"/>
        <w:rPr>
          <w:lang w:val="en-IN"/>
        </w:rPr>
      </w:pPr>
      <w:r w:rsidRPr="009D55EF">
        <w:rPr>
          <w:b/>
          <w:bCs/>
          <w:lang w:val="en-IN"/>
        </w:rPr>
        <w:t>Project Planning Template (Product Backlog, Sprint Planning, Stories, Story points)</w:t>
      </w:r>
    </w:p>
    <w:p w14:paraId="2424A5EF" w14:textId="77777777" w:rsidR="009D55EF" w:rsidRDefault="009D55E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4810"/>
      </w:tblGrid>
      <w:tr w:rsidR="009D55EF" w:rsidRPr="009D55EF" w14:paraId="4C8A6BC9" w14:textId="77777777" w:rsidTr="009D55EF">
        <w:trPr>
          <w:trHeight w:val="440"/>
          <w:jc w:val="center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06293" w14:textId="77777777" w:rsidR="009D55EF" w:rsidRPr="009D55EF" w:rsidRDefault="009D55EF" w:rsidP="009D55EF">
            <w:pPr>
              <w:rPr>
                <w:lang w:val="en-IN"/>
              </w:rPr>
            </w:pPr>
            <w:r w:rsidRPr="009D55EF">
              <w:rPr>
                <w:lang w:val="en-IN"/>
              </w:rPr>
              <w:t>Date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2685D" w14:textId="79567168" w:rsidR="009D55EF" w:rsidRPr="009D55EF" w:rsidRDefault="009D55EF" w:rsidP="009D55EF">
            <w:pPr>
              <w:rPr>
                <w:lang w:val="en-IN"/>
              </w:rPr>
            </w:pPr>
            <w:r>
              <w:rPr>
                <w:lang w:val="en-IN"/>
              </w:rPr>
              <w:t>25</w:t>
            </w:r>
            <w:r w:rsidRPr="009D55EF">
              <w:rPr>
                <w:lang w:val="en-IN"/>
              </w:rPr>
              <w:t xml:space="preserve"> </w:t>
            </w:r>
            <w:r>
              <w:rPr>
                <w:lang w:val="en-IN"/>
              </w:rPr>
              <w:t>June</w:t>
            </w:r>
            <w:r w:rsidRPr="009D55EF">
              <w:rPr>
                <w:lang w:val="en-IN"/>
              </w:rPr>
              <w:t xml:space="preserve"> 2025</w:t>
            </w:r>
          </w:p>
        </w:tc>
      </w:tr>
      <w:tr w:rsidR="009D55EF" w:rsidRPr="009D55EF" w14:paraId="1BFCDD55" w14:textId="77777777" w:rsidTr="009D55EF">
        <w:trPr>
          <w:trHeight w:val="440"/>
          <w:jc w:val="center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5DA1A" w14:textId="77777777" w:rsidR="009D55EF" w:rsidRPr="009D55EF" w:rsidRDefault="009D55EF" w:rsidP="009D55EF">
            <w:pPr>
              <w:rPr>
                <w:lang w:val="en-IN"/>
              </w:rPr>
            </w:pPr>
            <w:r w:rsidRPr="009D55EF">
              <w:rPr>
                <w:lang w:val="en-IN"/>
              </w:rPr>
              <w:t>Team ID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D20B6" w14:textId="50DE9D0C" w:rsidR="009D55EF" w:rsidRPr="009D55EF" w:rsidRDefault="009D55EF" w:rsidP="009D55EF">
            <w:pPr>
              <w:rPr>
                <w:lang w:val="en-IN"/>
              </w:rPr>
            </w:pPr>
            <w:r w:rsidRPr="009D55EF">
              <w:t>LTVIP2025TMID</w:t>
            </w:r>
            <w:r w:rsidR="00402F5B">
              <w:t>48742</w:t>
            </w:r>
          </w:p>
        </w:tc>
      </w:tr>
      <w:tr w:rsidR="009D55EF" w:rsidRPr="009D55EF" w14:paraId="06249CC4" w14:textId="77777777" w:rsidTr="009D55EF">
        <w:trPr>
          <w:trHeight w:val="450"/>
          <w:jc w:val="center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B90E" w14:textId="77777777" w:rsidR="009D55EF" w:rsidRPr="009D55EF" w:rsidRDefault="009D55EF" w:rsidP="009D55EF">
            <w:pPr>
              <w:rPr>
                <w:lang w:val="en-IN"/>
              </w:rPr>
            </w:pPr>
            <w:r w:rsidRPr="009D55EF">
              <w:rPr>
                <w:lang w:val="en-IN"/>
              </w:rPr>
              <w:t>Project Name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F2A3F" w14:textId="1F5360F6" w:rsidR="009D55EF" w:rsidRPr="009D55EF" w:rsidRDefault="009D55EF" w:rsidP="009D55EF">
            <w:pPr>
              <w:rPr>
                <w:lang w:val="en-IN"/>
              </w:rPr>
            </w:pPr>
            <w:r w:rsidRPr="009D55EF">
              <w:rPr>
                <w:lang w:val="en-IN"/>
              </w:rPr>
              <w:t>Visualizing Housing Market Trends: An Analysis of Sale Prices and Features using Tableau</w:t>
            </w:r>
          </w:p>
        </w:tc>
      </w:tr>
      <w:tr w:rsidR="009D55EF" w:rsidRPr="009D55EF" w14:paraId="79EE569F" w14:textId="77777777" w:rsidTr="009D55EF">
        <w:trPr>
          <w:trHeight w:val="168"/>
          <w:jc w:val="center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EB191" w14:textId="77777777" w:rsidR="009D55EF" w:rsidRPr="009D55EF" w:rsidRDefault="009D55EF" w:rsidP="009D55EF">
            <w:pPr>
              <w:rPr>
                <w:lang w:val="en-IN"/>
              </w:rPr>
            </w:pPr>
            <w:r w:rsidRPr="009D55EF">
              <w:rPr>
                <w:lang w:val="en-IN"/>
              </w:rPr>
              <w:t>Maximum Marks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EE183" w14:textId="77777777" w:rsidR="009D55EF" w:rsidRPr="009D55EF" w:rsidRDefault="009D55EF" w:rsidP="009D55EF">
            <w:pPr>
              <w:rPr>
                <w:lang w:val="en-IN"/>
              </w:rPr>
            </w:pPr>
            <w:r w:rsidRPr="009D55EF">
              <w:rPr>
                <w:lang w:val="en-IN"/>
              </w:rPr>
              <w:t>5 Marks</w:t>
            </w:r>
          </w:p>
        </w:tc>
      </w:tr>
    </w:tbl>
    <w:p w14:paraId="4C63143B" w14:textId="46813DAC" w:rsidR="00D0590C" w:rsidRDefault="00D0590C"/>
    <w:p w14:paraId="100BEBD6" w14:textId="77777777" w:rsidR="00D0590C" w:rsidRPr="009D55EF" w:rsidRDefault="00B931C5">
      <w:pPr>
        <w:pStyle w:val="Heading2"/>
        <w:rPr>
          <w:color w:val="auto"/>
        </w:rPr>
      </w:pPr>
      <w:r w:rsidRPr="009D55EF">
        <w:rPr>
          <w:color w:val="auto"/>
        </w:rP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449"/>
        <w:gridCol w:w="1039"/>
        <w:gridCol w:w="1784"/>
        <w:gridCol w:w="896"/>
        <w:gridCol w:w="1040"/>
        <w:gridCol w:w="1485"/>
      </w:tblGrid>
      <w:tr w:rsidR="00D0590C" w14:paraId="5E1FFAEB" w14:textId="77777777" w:rsidTr="002A01B6">
        <w:tc>
          <w:tcPr>
            <w:tcW w:w="1094" w:type="dxa"/>
          </w:tcPr>
          <w:p w14:paraId="34632066" w14:textId="77777777" w:rsidR="00D0590C" w:rsidRDefault="00B931C5">
            <w:r>
              <w:t>Sprint</w:t>
            </w:r>
          </w:p>
        </w:tc>
        <w:tc>
          <w:tcPr>
            <w:tcW w:w="1449" w:type="dxa"/>
          </w:tcPr>
          <w:p w14:paraId="59DEB09C" w14:textId="77777777" w:rsidR="00D0590C" w:rsidRDefault="00B931C5">
            <w:r>
              <w:t>Functional Requirement (Epic)</w:t>
            </w:r>
          </w:p>
        </w:tc>
        <w:tc>
          <w:tcPr>
            <w:tcW w:w="1140" w:type="dxa"/>
          </w:tcPr>
          <w:p w14:paraId="4F2A3C6B" w14:textId="77777777" w:rsidR="00D0590C" w:rsidRDefault="00B931C5">
            <w:r>
              <w:t>User Story Number</w:t>
            </w:r>
          </w:p>
        </w:tc>
        <w:tc>
          <w:tcPr>
            <w:tcW w:w="1784" w:type="dxa"/>
          </w:tcPr>
          <w:p w14:paraId="225CB65B" w14:textId="77777777" w:rsidR="00D0590C" w:rsidRDefault="00B931C5">
            <w:r>
              <w:t>User Story / Task</w:t>
            </w:r>
          </w:p>
        </w:tc>
        <w:tc>
          <w:tcPr>
            <w:tcW w:w="1071" w:type="dxa"/>
          </w:tcPr>
          <w:p w14:paraId="59CC8099" w14:textId="77777777" w:rsidR="00D0590C" w:rsidRDefault="00B931C5">
            <w:r>
              <w:t>Story Points</w:t>
            </w:r>
          </w:p>
        </w:tc>
        <w:tc>
          <w:tcPr>
            <w:tcW w:w="1141" w:type="dxa"/>
          </w:tcPr>
          <w:p w14:paraId="156E489F" w14:textId="77777777" w:rsidR="00D0590C" w:rsidRDefault="00B931C5">
            <w:r>
              <w:t>Priority</w:t>
            </w:r>
          </w:p>
        </w:tc>
        <w:tc>
          <w:tcPr>
            <w:tcW w:w="1183" w:type="dxa"/>
          </w:tcPr>
          <w:p w14:paraId="42E4C9D6" w14:textId="77777777" w:rsidR="00D0590C" w:rsidRDefault="00B931C5">
            <w:r>
              <w:t>Team Members</w:t>
            </w:r>
          </w:p>
        </w:tc>
      </w:tr>
      <w:tr w:rsidR="00D0590C" w14:paraId="63FFAA3B" w14:textId="77777777" w:rsidTr="002A01B6">
        <w:tc>
          <w:tcPr>
            <w:tcW w:w="1094" w:type="dxa"/>
          </w:tcPr>
          <w:p w14:paraId="0BEA03F5" w14:textId="77777777" w:rsidR="00D0590C" w:rsidRDefault="00B931C5">
            <w:r>
              <w:t>Sprint-1</w:t>
            </w:r>
          </w:p>
        </w:tc>
        <w:tc>
          <w:tcPr>
            <w:tcW w:w="1449" w:type="dxa"/>
          </w:tcPr>
          <w:p w14:paraId="2BA687C6" w14:textId="77777777" w:rsidR="00D0590C" w:rsidRDefault="00B931C5">
            <w:r>
              <w:t>Data Collection</w:t>
            </w:r>
          </w:p>
        </w:tc>
        <w:tc>
          <w:tcPr>
            <w:tcW w:w="1140" w:type="dxa"/>
          </w:tcPr>
          <w:p w14:paraId="2EB3927E" w14:textId="77777777" w:rsidR="00D0590C" w:rsidRDefault="00B931C5">
            <w:r>
              <w:t>USN-1</w:t>
            </w:r>
          </w:p>
        </w:tc>
        <w:tc>
          <w:tcPr>
            <w:tcW w:w="1784" w:type="dxa"/>
          </w:tcPr>
          <w:p w14:paraId="3A07C444" w14:textId="77777777" w:rsidR="00D0590C" w:rsidRDefault="00B931C5">
            <w:r>
              <w:t>As a data analyst, I want to download the housing dataset for processing.</w:t>
            </w:r>
          </w:p>
        </w:tc>
        <w:tc>
          <w:tcPr>
            <w:tcW w:w="1071" w:type="dxa"/>
          </w:tcPr>
          <w:p w14:paraId="57012C09" w14:textId="77777777" w:rsidR="00D0590C" w:rsidRDefault="00B931C5">
            <w:r>
              <w:t>2</w:t>
            </w:r>
          </w:p>
        </w:tc>
        <w:tc>
          <w:tcPr>
            <w:tcW w:w="1141" w:type="dxa"/>
          </w:tcPr>
          <w:p w14:paraId="63032C1C" w14:textId="77777777" w:rsidR="00D0590C" w:rsidRDefault="00B931C5">
            <w:r>
              <w:t>High</w:t>
            </w:r>
          </w:p>
        </w:tc>
        <w:tc>
          <w:tcPr>
            <w:tcW w:w="1183" w:type="dxa"/>
          </w:tcPr>
          <w:p w14:paraId="0BC01C05" w14:textId="3C4141CB" w:rsidR="00D0590C" w:rsidRDefault="002A01B6">
            <w:r>
              <w:t>Gurram Nikhil</w:t>
            </w:r>
          </w:p>
        </w:tc>
      </w:tr>
      <w:tr w:rsidR="002A01B6" w14:paraId="5B434913" w14:textId="77777777" w:rsidTr="002A01B6">
        <w:tc>
          <w:tcPr>
            <w:tcW w:w="1094" w:type="dxa"/>
          </w:tcPr>
          <w:p w14:paraId="62327F09" w14:textId="77777777" w:rsidR="002A01B6" w:rsidRDefault="002A01B6" w:rsidP="002A01B6">
            <w:r>
              <w:t>Sprint-1</w:t>
            </w:r>
          </w:p>
        </w:tc>
        <w:tc>
          <w:tcPr>
            <w:tcW w:w="1449" w:type="dxa"/>
          </w:tcPr>
          <w:p w14:paraId="464061CC" w14:textId="77777777" w:rsidR="002A01B6" w:rsidRDefault="002A01B6" w:rsidP="002A01B6">
            <w:r>
              <w:t>Data Collection</w:t>
            </w:r>
          </w:p>
        </w:tc>
        <w:tc>
          <w:tcPr>
            <w:tcW w:w="1140" w:type="dxa"/>
          </w:tcPr>
          <w:p w14:paraId="2EF4ADAC" w14:textId="77777777" w:rsidR="002A01B6" w:rsidRDefault="002A01B6" w:rsidP="002A01B6">
            <w:r>
              <w:t>USN-2</w:t>
            </w:r>
          </w:p>
        </w:tc>
        <w:tc>
          <w:tcPr>
            <w:tcW w:w="1784" w:type="dxa"/>
          </w:tcPr>
          <w:p w14:paraId="7BB75BCC" w14:textId="77777777" w:rsidR="002A01B6" w:rsidRDefault="002A01B6" w:rsidP="002A01B6">
            <w:r>
              <w:t>As a data analyst, I want to load the dataset into Tableau Prep.</w:t>
            </w:r>
          </w:p>
        </w:tc>
        <w:tc>
          <w:tcPr>
            <w:tcW w:w="1071" w:type="dxa"/>
          </w:tcPr>
          <w:p w14:paraId="4449A9C7" w14:textId="77777777" w:rsidR="002A01B6" w:rsidRDefault="002A01B6" w:rsidP="002A01B6">
            <w:r>
              <w:t>1</w:t>
            </w:r>
          </w:p>
        </w:tc>
        <w:tc>
          <w:tcPr>
            <w:tcW w:w="1141" w:type="dxa"/>
          </w:tcPr>
          <w:p w14:paraId="59031D1F" w14:textId="77777777" w:rsidR="002A01B6" w:rsidRDefault="002A01B6" w:rsidP="002A01B6">
            <w:r>
              <w:t>High</w:t>
            </w:r>
          </w:p>
        </w:tc>
        <w:tc>
          <w:tcPr>
            <w:tcW w:w="1183" w:type="dxa"/>
          </w:tcPr>
          <w:p w14:paraId="67810254" w14:textId="40CC9CB8" w:rsidR="002A01B6" w:rsidRDefault="002A01B6" w:rsidP="002A01B6">
            <w:r w:rsidRPr="002A01B6">
              <w:t>Arimilli Revanth Narasimha Chowdary</w:t>
            </w:r>
          </w:p>
        </w:tc>
      </w:tr>
      <w:tr w:rsidR="002A01B6" w14:paraId="427038C4" w14:textId="77777777" w:rsidTr="002A01B6">
        <w:tc>
          <w:tcPr>
            <w:tcW w:w="1094" w:type="dxa"/>
          </w:tcPr>
          <w:p w14:paraId="3F5741B5" w14:textId="77777777" w:rsidR="002A01B6" w:rsidRDefault="002A01B6" w:rsidP="002A01B6">
            <w:r>
              <w:t>Sprint-1</w:t>
            </w:r>
          </w:p>
        </w:tc>
        <w:tc>
          <w:tcPr>
            <w:tcW w:w="1449" w:type="dxa"/>
          </w:tcPr>
          <w:p w14:paraId="11809480" w14:textId="77777777" w:rsidR="002A01B6" w:rsidRDefault="002A01B6" w:rsidP="002A01B6">
            <w:r>
              <w:t>Data Preparation</w:t>
            </w:r>
          </w:p>
        </w:tc>
        <w:tc>
          <w:tcPr>
            <w:tcW w:w="1140" w:type="dxa"/>
          </w:tcPr>
          <w:p w14:paraId="0CCD9A84" w14:textId="77777777" w:rsidR="002A01B6" w:rsidRDefault="002A01B6" w:rsidP="002A01B6">
            <w:r>
              <w:t>USN-3</w:t>
            </w:r>
          </w:p>
        </w:tc>
        <w:tc>
          <w:tcPr>
            <w:tcW w:w="1784" w:type="dxa"/>
          </w:tcPr>
          <w:p w14:paraId="46AD6D47" w14:textId="77777777" w:rsidR="002A01B6" w:rsidRDefault="002A01B6" w:rsidP="002A01B6">
            <w:r>
              <w:t>As a data analyst, I want to handle missing values in the dataset.</w:t>
            </w:r>
          </w:p>
        </w:tc>
        <w:tc>
          <w:tcPr>
            <w:tcW w:w="1071" w:type="dxa"/>
          </w:tcPr>
          <w:p w14:paraId="064626E5" w14:textId="77777777" w:rsidR="002A01B6" w:rsidRDefault="002A01B6" w:rsidP="002A01B6">
            <w:r>
              <w:t>3</w:t>
            </w:r>
          </w:p>
        </w:tc>
        <w:tc>
          <w:tcPr>
            <w:tcW w:w="1141" w:type="dxa"/>
          </w:tcPr>
          <w:p w14:paraId="4C4EDA76" w14:textId="77777777" w:rsidR="002A01B6" w:rsidRDefault="002A01B6" w:rsidP="002A01B6">
            <w:r>
              <w:t>High</w:t>
            </w:r>
          </w:p>
        </w:tc>
        <w:tc>
          <w:tcPr>
            <w:tcW w:w="1183" w:type="dxa"/>
          </w:tcPr>
          <w:p w14:paraId="081FAE59" w14:textId="4522E265" w:rsidR="002A01B6" w:rsidRDefault="002A01B6" w:rsidP="002A01B6">
            <w:r w:rsidRPr="002A01B6">
              <w:t>Anakapalli Jyothi Sankara Srinivas</w:t>
            </w:r>
          </w:p>
        </w:tc>
      </w:tr>
      <w:tr w:rsidR="002A01B6" w14:paraId="3A542C9D" w14:textId="77777777" w:rsidTr="002A01B6">
        <w:tc>
          <w:tcPr>
            <w:tcW w:w="1094" w:type="dxa"/>
          </w:tcPr>
          <w:p w14:paraId="663E8607" w14:textId="77777777" w:rsidR="002A01B6" w:rsidRDefault="002A01B6" w:rsidP="002A01B6">
            <w:r>
              <w:t>Sprint-1</w:t>
            </w:r>
          </w:p>
        </w:tc>
        <w:tc>
          <w:tcPr>
            <w:tcW w:w="1449" w:type="dxa"/>
          </w:tcPr>
          <w:p w14:paraId="07A897AF" w14:textId="77777777" w:rsidR="002A01B6" w:rsidRDefault="002A01B6" w:rsidP="002A01B6">
            <w:r>
              <w:t>Data Preparation</w:t>
            </w:r>
          </w:p>
        </w:tc>
        <w:tc>
          <w:tcPr>
            <w:tcW w:w="1140" w:type="dxa"/>
          </w:tcPr>
          <w:p w14:paraId="69CFBF95" w14:textId="77777777" w:rsidR="002A01B6" w:rsidRDefault="002A01B6" w:rsidP="002A01B6">
            <w:r>
              <w:t>USN-4</w:t>
            </w:r>
          </w:p>
        </w:tc>
        <w:tc>
          <w:tcPr>
            <w:tcW w:w="1784" w:type="dxa"/>
          </w:tcPr>
          <w:p w14:paraId="61F59B02" w14:textId="77777777" w:rsidR="002A01B6" w:rsidRDefault="002A01B6" w:rsidP="002A01B6">
            <w:r>
              <w:t>As a data analyst, I want to transform categorical features.</w:t>
            </w:r>
          </w:p>
        </w:tc>
        <w:tc>
          <w:tcPr>
            <w:tcW w:w="1071" w:type="dxa"/>
          </w:tcPr>
          <w:p w14:paraId="26487A70" w14:textId="77777777" w:rsidR="002A01B6" w:rsidRDefault="002A01B6" w:rsidP="002A01B6">
            <w:r>
              <w:t>2</w:t>
            </w:r>
          </w:p>
        </w:tc>
        <w:tc>
          <w:tcPr>
            <w:tcW w:w="1141" w:type="dxa"/>
          </w:tcPr>
          <w:p w14:paraId="458DE4F1" w14:textId="77777777" w:rsidR="002A01B6" w:rsidRDefault="002A01B6" w:rsidP="002A01B6">
            <w:r>
              <w:t>Medium</w:t>
            </w:r>
          </w:p>
        </w:tc>
        <w:tc>
          <w:tcPr>
            <w:tcW w:w="1183" w:type="dxa"/>
          </w:tcPr>
          <w:p w14:paraId="6F94CB9D" w14:textId="0637B02E" w:rsidR="002A01B6" w:rsidRDefault="002A01B6" w:rsidP="002A01B6">
            <w:r w:rsidRPr="002A01B6">
              <w:t>Anakapalli Jyothi Sankara Srinivas</w:t>
            </w:r>
          </w:p>
        </w:tc>
      </w:tr>
      <w:tr w:rsidR="002A01B6" w14:paraId="33BE80BF" w14:textId="77777777" w:rsidTr="002A01B6">
        <w:tc>
          <w:tcPr>
            <w:tcW w:w="1094" w:type="dxa"/>
          </w:tcPr>
          <w:p w14:paraId="4A405023" w14:textId="77777777" w:rsidR="002A01B6" w:rsidRDefault="002A01B6" w:rsidP="002A01B6">
            <w:r>
              <w:t>Sprint-2</w:t>
            </w:r>
          </w:p>
        </w:tc>
        <w:tc>
          <w:tcPr>
            <w:tcW w:w="1449" w:type="dxa"/>
          </w:tcPr>
          <w:p w14:paraId="204F2509" w14:textId="77777777" w:rsidR="002A01B6" w:rsidRDefault="002A01B6" w:rsidP="002A01B6">
            <w:r>
              <w:t>KPI Visualization</w:t>
            </w:r>
          </w:p>
        </w:tc>
        <w:tc>
          <w:tcPr>
            <w:tcW w:w="1140" w:type="dxa"/>
          </w:tcPr>
          <w:p w14:paraId="174C8757" w14:textId="77777777" w:rsidR="002A01B6" w:rsidRDefault="002A01B6" w:rsidP="002A01B6">
            <w:r>
              <w:t>USN-5</w:t>
            </w:r>
          </w:p>
        </w:tc>
        <w:tc>
          <w:tcPr>
            <w:tcW w:w="1784" w:type="dxa"/>
          </w:tcPr>
          <w:p w14:paraId="6DF0C981" w14:textId="77777777" w:rsidR="002A01B6" w:rsidRDefault="002A01B6" w:rsidP="002A01B6">
            <w:r>
              <w:t>As a stakeholder, I want to view KPIs like average sale price and record count.</w:t>
            </w:r>
          </w:p>
        </w:tc>
        <w:tc>
          <w:tcPr>
            <w:tcW w:w="1071" w:type="dxa"/>
          </w:tcPr>
          <w:p w14:paraId="496F3CD8" w14:textId="77777777" w:rsidR="002A01B6" w:rsidRDefault="002A01B6" w:rsidP="002A01B6">
            <w:r>
              <w:t>2</w:t>
            </w:r>
          </w:p>
        </w:tc>
        <w:tc>
          <w:tcPr>
            <w:tcW w:w="1141" w:type="dxa"/>
          </w:tcPr>
          <w:p w14:paraId="4B7E025C" w14:textId="77777777" w:rsidR="002A01B6" w:rsidRDefault="002A01B6" w:rsidP="002A01B6">
            <w:r>
              <w:t>High</w:t>
            </w:r>
          </w:p>
        </w:tc>
        <w:tc>
          <w:tcPr>
            <w:tcW w:w="1183" w:type="dxa"/>
          </w:tcPr>
          <w:p w14:paraId="3C2D5FBC" w14:textId="723572DB" w:rsidR="002A01B6" w:rsidRDefault="002A01B6" w:rsidP="002A01B6">
            <w:r>
              <w:t>A</w:t>
            </w:r>
            <w:r w:rsidRPr="002A01B6">
              <w:t>repalli Sudeepthi</w:t>
            </w:r>
          </w:p>
        </w:tc>
      </w:tr>
      <w:tr w:rsidR="002A01B6" w14:paraId="01675249" w14:textId="77777777" w:rsidTr="002A01B6">
        <w:tc>
          <w:tcPr>
            <w:tcW w:w="1094" w:type="dxa"/>
          </w:tcPr>
          <w:p w14:paraId="2E5DE3DF" w14:textId="77777777" w:rsidR="002A01B6" w:rsidRDefault="002A01B6" w:rsidP="002A01B6">
            <w:r>
              <w:lastRenderedPageBreak/>
              <w:t>Sprint-2</w:t>
            </w:r>
          </w:p>
        </w:tc>
        <w:tc>
          <w:tcPr>
            <w:tcW w:w="1449" w:type="dxa"/>
          </w:tcPr>
          <w:p w14:paraId="62FBBC99" w14:textId="77777777" w:rsidR="002A01B6" w:rsidRDefault="002A01B6" w:rsidP="002A01B6">
            <w:r>
              <w:t>Visualization by Renovation</w:t>
            </w:r>
          </w:p>
        </w:tc>
        <w:tc>
          <w:tcPr>
            <w:tcW w:w="1140" w:type="dxa"/>
          </w:tcPr>
          <w:p w14:paraId="6E7F2A92" w14:textId="77777777" w:rsidR="002A01B6" w:rsidRDefault="002A01B6" w:rsidP="002A01B6">
            <w:r>
              <w:t>USN-6</w:t>
            </w:r>
          </w:p>
        </w:tc>
        <w:tc>
          <w:tcPr>
            <w:tcW w:w="1784" w:type="dxa"/>
          </w:tcPr>
          <w:p w14:paraId="1F911FF2" w14:textId="77777777" w:rsidR="002A01B6" w:rsidRDefault="002A01B6" w:rsidP="002A01B6">
            <w:r>
              <w:t>As a stakeholder, I want to see how renovations affect house prices.</w:t>
            </w:r>
          </w:p>
        </w:tc>
        <w:tc>
          <w:tcPr>
            <w:tcW w:w="1071" w:type="dxa"/>
          </w:tcPr>
          <w:p w14:paraId="1D8358F7" w14:textId="77777777" w:rsidR="002A01B6" w:rsidRDefault="002A01B6" w:rsidP="002A01B6">
            <w:r>
              <w:t>2</w:t>
            </w:r>
          </w:p>
        </w:tc>
        <w:tc>
          <w:tcPr>
            <w:tcW w:w="1141" w:type="dxa"/>
          </w:tcPr>
          <w:p w14:paraId="52F8AB3C" w14:textId="77777777" w:rsidR="002A01B6" w:rsidRDefault="002A01B6" w:rsidP="002A01B6">
            <w:r>
              <w:t>Medium</w:t>
            </w:r>
          </w:p>
        </w:tc>
        <w:tc>
          <w:tcPr>
            <w:tcW w:w="1183" w:type="dxa"/>
          </w:tcPr>
          <w:p w14:paraId="28CDFCC8" w14:textId="62F2CC28" w:rsidR="002A01B6" w:rsidRDefault="002A01B6" w:rsidP="002A01B6">
            <w:r w:rsidRPr="002A01B6">
              <w:t> Arimilli Revanth Narasimha Chowdary</w:t>
            </w:r>
          </w:p>
        </w:tc>
      </w:tr>
      <w:tr w:rsidR="002A01B6" w14:paraId="4D4D48D7" w14:textId="77777777" w:rsidTr="002A01B6">
        <w:tc>
          <w:tcPr>
            <w:tcW w:w="1094" w:type="dxa"/>
          </w:tcPr>
          <w:p w14:paraId="73CC74E3" w14:textId="77777777" w:rsidR="002A01B6" w:rsidRDefault="002A01B6" w:rsidP="002A01B6">
            <w:r>
              <w:t>Sprint-2</w:t>
            </w:r>
          </w:p>
        </w:tc>
        <w:tc>
          <w:tcPr>
            <w:tcW w:w="1449" w:type="dxa"/>
          </w:tcPr>
          <w:p w14:paraId="05AD156A" w14:textId="77777777" w:rsidR="002A01B6" w:rsidRDefault="002A01B6" w:rsidP="002A01B6">
            <w:r>
              <w:t>Feature-based Visualization</w:t>
            </w:r>
          </w:p>
        </w:tc>
        <w:tc>
          <w:tcPr>
            <w:tcW w:w="1140" w:type="dxa"/>
          </w:tcPr>
          <w:p w14:paraId="5C1B4691" w14:textId="77777777" w:rsidR="002A01B6" w:rsidRDefault="002A01B6" w:rsidP="002A01B6">
            <w:r>
              <w:t>USN-7</w:t>
            </w:r>
          </w:p>
        </w:tc>
        <w:tc>
          <w:tcPr>
            <w:tcW w:w="1784" w:type="dxa"/>
          </w:tcPr>
          <w:p w14:paraId="1D6F1852" w14:textId="77777777" w:rsidR="002A01B6" w:rsidRDefault="002A01B6" w:rsidP="002A01B6">
            <w:r>
              <w:t>As a stakeholder, I want to see house age by bathrooms, bedrooms, and floors.</w:t>
            </w:r>
          </w:p>
        </w:tc>
        <w:tc>
          <w:tcPr>
            <w:tcW w:w="1071" w:type="dxa"/>
          </w:tcPr>
          <w:p w14:paraId="4A04CDFE" w14:textId="77777777" w:rsidR="002A01B6" w:rsidRDefault="002A01B6" w:rsidP="002A01B6">
            <w:r>
              <w:t>3</w:t>
            </w:r>
          </w:p>
        </w:tc>
        <w:tc>
          <w:tcPr>
            <w:tcW w:w="1141" w:type="dxa"/>
          </w:tcPr>
          <w:p w14:paraId="355F58B3" w14:textId="77777777" w:rsidR="002A01B6" w:rsidRDefault="002A01B6" w:rsidP="002A01B6">
            <w:r>
              <w:t>High</w:t>
            </w:r>
          </w:p>
        </w:tc>
        <w:tc>
          <w:tcPr>
            <w:tcW w:w="1183" w:type="dxa"/>
          </w:tcPr>
          <w:p w14:paraId="25DA932F" w14:textId="0DF36F50" w:rsidR="002A01B6" w:rsidRDefault="002A01B6" w:rsidP="002A01B6">
            <w:r w:rsidRPr="002A01B6">
              <w:t>Gurram Nikhil</w:t>
            </w:r>
          </w:p>
        </w:tc>
      </w:tr>
      <w:tr w:rsidR="002A01B6" w14:paraId="172E24E1" w14:textId="77777777" w:rsidTr="002A01B6">
        <w:tc>
          <w:tcPr>
            <w:tcW w:w="1094" w:type="dxa"/>
          </w:tcPr>
          <w:p w14:paraId="28F046FC" w14:textId="77777777" w:rsidR="002A01B6" w:rsidRDefault="002A01B6" w:rsidP="002A01B6">
            <w:r>
              <w:t>Sprint-2</w:t>
            </w:r>
          </w:p>
        </w:tc>
        <w:tc>
          <w:tcPr>
            <w:tcW w:w="1449" w:type="dxa"/>
          </w:tcPr>
          <w:p w14:paraId="24DFF416" w14:textId="77777777" w:rsidR="002A01B6" w:rsidRDefault="002A01B6" w:rsidP="002A01B6">
            <w:r>
              <w:t>Dashboard Sharing</w:t>
            </w:r>
          </w:p>
        </w:tc>
        <w:tc>
          <w:tcPr>
            <w:tcW w:w="1140" w:type="dxa"/>
          </w:tcPr>
          <w:p w14:paraId="3EA3AEDC" w14:textId="77777777" w:rsidR="002A01B6" w:rsidRDefault="002A01B6" w:rsidP="002A01B6">
            <w:r>
              <w:t>USN-8</w:t>
            </w:r>
          </w:p>
        </w:tc>
        <w:tc>
          <w:tcPr>
            <w:tcW w:w="1784" w:type="dxa"/>
          </w:tcPr>
          <w:p w14:paraId="2877F09C" w14:textId="77777777" w:rsidR="002A01B6" w:rsidRDefault="002A01B6" w:rsidP="002A01B6">
            <w:r>
              <w:t>As a manager, I want to download/share the dashboard with the team.</w:t>
            </w:r>
          </w:p>
        </w:tc>
        <w:tc>
          <w:tcPr>
            <w:tcW w:w="1071" w:type="dxa"/>
          </w:tcPr>
          <w:p w14:paraId="1C565D7A" w14:textId="77777777" w:rsidR="002A01B6" w:rsidRDefault="002A01B6" w:rsidP="002A01B6">
            <w:r>
              <w:t>1</w:t>
            </w:r>
          </w:p>
        </w:tc>
        <w:tc>
          <w:tcPr>
            <w:tcW w:w="1141" w:type="dxa"/>
          </w:tcPr>
          <w:p w14:paraId="384CCBC4" w14:textId="77777777" w:rsidR="002A01B6" w:rsidRDefault="002A01B6" w:rsidP="002A01B6">
            <w:r>
              <w:t>Medium</w:t>
            </w:r>
          </w:p>
        </w:tc>
        <w:tc>
          <w:tcPr>
            <w:tcW w:w="1183" w:type="dxa"/>
          </w:tcPr>
          <w:p w14:paraId="7531EBC0" w14:textId="05190B04" w:rsidR="002A01B6" w:rsidRDefault="002A01B6" w:rsidP="002A01B6">
            <w:r w:rsidRPr="002A01B6">
              <w:t>Bhimavarapu Venkata Pavan</w:t>
            </w:r>
          </w:p>
        </w:tc>
      </w:tr>
    </w:tbl>
    <w:p w14:paraId="02230A4F" w14:textId="77777777" w:rsidR="00D0590C" w:rsidRPr="009D55EF" w:rsidRDefault="00B931C5">
      <w:pPr>
        <w:pStyle w:val="Heading2"/>
        <w:rPr>
          <w:color w:val="auto"/>
        </w:rPr>
      </w:pPr>
      <w:r w:rsidRPr="009D55EF">
        <w:rPr>
          <w:color w:val="auto"/>
        </w:rP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1233"/>
        <w:gridCol w:w="1234"/>
        <w:gridCol w:w="1234"/>
        <w:gridCol w:w="1234"/>
        <w:gridCol w:w="1234"/>
        <w:gridCol w:w="1234"/>
      </w:tblGrid>
      <w:tr w:rsidR="00D0590C" w14:paraId="7BAD6B01" w14:textId="77777777">
        <w:tc>
          <w:tcPr>
            <w:tcW w:w="1234" w:type="dxa"/>
          </w:tcPr>
          <w:p w14:paraId="154F17F2" w14:textId="77777777" w:rsidR="00D0590C" w:rsidRDefault="00B931C5">
            <w:r>
              <w:t>Sprint</w:t>
            </w:r>
          </w:p>
        </w:tc>
        <w:tc>
          <w:tcPr>
            <w:tcW w:w="1234" w:type="dxa"/>
          </w:tcPr>
          <w:p w14:paraId="16566EF1" w14:textId="77777777" w:rsidR="00D0590C" w:rsidRDefault="00B931C5">
            <w:r>
              <w:t>Total Story Points</w:t>
            </w:r>
          </w:p>
        </w:tc>
        <w:tc>
          <w:tcPr>
            <w:tcW w:w="1234" w:type="dxa"/>
          </w:tcPr>
          <w:p w14:paraId="0CEADDBC" w14:textId="77777777" w:rsidR="00D0590C" w:rsidRDefault="00B931C5">
            <w:r>
              <w:t>Duration</w:t>
            </w:r>
          </w:p>
        </w:tc>
        <w:tc>
          <w:tcPr>
            <w:tcW w:w="1234" w:type="dxa"/>
          </w:tcPr>
          <w:p w14:paraId="29492208" w14:textId="77777777" w:rsidR="00D0590C" w:rsidRDefault="00B931C5">
            <w:r>
              <w:t>Sprint Start Date</w:t>
            </w:r>
          </w:p>
        </w:tc>
        <w:tc>
          <w:tcPr>
            <w:tcW w:w="1234" w:type="dxa"/>
          </w:tcPr>
          <w:p w14:paraId="75AB513D" w14:textId="77777777" w:rsidR="00D0590C" w:rsidRDefault="00B931C5">
            <w:r>
              <w:t>Sprint End Date</w:t>
            </w:r>
          </w:p>
        </w:tc>
        <w:tc>
          <w:tcPr>
            <w:tcW w:w="1234" w:type="dxa"/>
          </w:tcPr>
          <w:p w14:paraId="4858842D" w14:textId="77777777" w:rsidR="00D0590C" w:rsidRDefault="00B931C5">
            <w:r>
              <w:t>Story Points Completed</w:t>
            </w:r>
          </w:p>
        </w:tc>
        <w:tc>
          <w:tcPr>
            <w:tcW w:w="1234" w:type="dxa"/>
          </w:tcPr>
          <w:p w14:paraId="06D3854C" w14:textId="77777777" w:rsidR="00D0590C" w:rsidRDefault="00B931C5">
            <w:r>
              <w:t>Sprint Release Date</w:t>
            </w:r>
          </w:p>
        </w:tc>
      </w:tr>
      <w:tr w:rsidR="00D0590C" w14:paraId="6D5A604F" w14:textId="77777777">
        <w:tc>
          <w:tcPr>
            <w:tcW w:w="1234" w:type="dxa"/>
          </w:tcPr>
          <w:p w14:paraId="46EF009F" w14:textId="77777777" w:rsidR="00D0590C" w:rsidRDefault="00B931C5">
            <w:r>
              <w:t>Sprint-1</w:t>
            </w:r>
          </w:p>
        </w:tc>
        <w:tc>
          <w:tcPr>
            <w:tcW w:w="1234" w:type="dxa"/>
          </w:tcPr>
          <w:p w14:paraId="59F7A5F5" w14:textId="77777777" w:rsidR="00D0590C" w:rsidRDefault="00B931C5">
            <w:r>
              <w:t>8</w:t>
            </w:r>
          </w:p>
        </w:tc>
        <w:tc>
          <w:tcPr>
            <w:tcW w:w="1234" w:type="dxa"/>
          </w:tcPr>
          <w:p w14:paraId="0CA68BD0" w14:textId="77777777" w:rsidR="00D0590C" w:rsidRDefault="00B931C5">
            <w:r>
              <w:t>5 Days</w:t>
            </w:r>
          </w:p>
        </w:tc>
        <w:tc>
          <w:tcPr>
            <w:tcW w:w="1234" w:type="dxa"/>
          </w:tcPr>
          <w:p w14:paraId="6C4E5BF0" w14:textId="77777777" w:rsidR="00D0590C" w:rsidRDefault="00B931C5">
            <w:r>
              <w:t>20 June 2025</w:t>
            </w:r>
          </w:p>
        </w:tc>
        <w:tc>
          <w:tcPr>
            <w:tcW w:w="1234" w:type="dxa"/>
          </w:tcPr>
          <w:p w14:paraId="1529FAEE" w14:textId="77777777" w:rsidR="00D0590C" w:rsidRDefault="00B931C5">
            <w:r>
              <w:t>24 June 2025</w:t>
            </w:r>
          </w:p>
        </w:tc>
        <w:tc>
          <w:tcPr>
            <w:tcW w:w="1234" w:type="dxa"/>
          </w:tcPr>
          <w:p w14:paraId="068C2FF1" w14:textId="77777777" w:rsidR="00D0590C" w:rsidRDefault="00B931C5">
            <w:r>
              <w:t>8</w:t>
            </w:r>
          </w:p>
        </w:tc>
        <w:tc>
          <w:tcPr>
            <w:tcW w:w="1234" w:type="dxa"/>
          </w:tcPr>
          <w:p w14:paraId="4B17DBDC" w14:textId="77777777" w:rsidR="00D0590C" w:rsidRDefault="00B931C5">
            <w:r>
              <w:t>24 June 2025</w:t>
            </w:r>
          </w:p>
        </w:tc>
      </w:tr>
      <w:tr w:rsidR="00D0590C" w14:paraId="2423C447" w14:textId="77777777">
        <w:tc>
          <w:tcPr>
            <w:tcW w:w="1234" w:type="dxa"/>
          </w:tcPr>
          <w:p w14:paraId="3F2DAB4A" w14:textId="77777777" w:rsidR="00D0590C" w:rsidRDefault="00B931C5">
            <w:r>
              <w:t>Sprint-2</w:t>
            </w:r>
          </w:p>
        </w:tc>
        <w:tc>
          <w:tcPr>
            <w:tcW w:w="1234" w:type="dxa"/>
          </w:tcPr>
          <w:p w14:paraId="561101A2" w14:textId="77777777" w:rsidR="00D0590C" w:rsidRDefault="00B931C5">
            <w:r>
              <w:t>8</w:t>
            </w:r>
          </w:p>
        </w:tc>
        <w:tc>
          <w:tcPr>
            <w:tcW w:w="1234" w:type="dxa"/>
          </w:tcPr>
          <w:p w14:paraId="65789631" w14:textId="77777777" w:rsidR="00D0590C" w:rsidRDefault="00B931C5">
            <w:r>
              <w:t>5 Days</w:t>
            </w:r>
          </w:p>
        </w:tc>
        <w:tc>
          <w:tcPr>
            <w:tcW w:w="1234" w:type="dxa"/>
          </w:tcPr>
          <w:p w14:paraId="5E26B6AE" w14:textId="77777777" w:rsidR="00D0590C" w:rsidRDefault="00B931C5">
            <w:r>
              <w:t>25 June 2025</w:t>
            </w:r>
          </w:p>
        </w:tc>
        <w:tc>
          <w:tcPr>
            <w:tcW w:w="1234" w:type="dxa"/>
          </w:tcPr>
          <w:p w14:paraId="0E3B2C19" w14:textId="77777777" w:rsidR="00D0590C" w:rsidRDefault="00B931C5">
            <w:r>
              <w:t>29 June 2025</w:t>
            </w:r>
          </w:p>
        </w:tc>
        <w:tc>
          <w:tcPr>
            <w:tcW w:w="1234" w:type="dxa"/>
          </w:tcPr>
          <w:p w14:paraId="0F176A5D" w14:textId="77777777" w:rsidR="00D0590C" w:rsidRDefault="00B931C5">
            <w:r>
              <w:t>TBD</w:t>
            </w:r>
          </w:p>
        </w:tc>
        <w:tc>
          <w:tcPr>
            <w:tcW w:w="1234" w:type="dxa"/>
          </w:tcPr>
          <w:p w14:paraId="10583CDE" w14:textId="77777777" w:rsidR="00D0590C" w:rsidRDefault="00B931C5">
            <w:r>
              <w:t>TBD</w:t>
            </w:r>
          </w:p>
        </w:tc>
      </w:tr>
    </w:tbl>
    <w:p w14:paraId="59E2E59F" w14:textId="77777777" w:rsidR="009D55EF" w:rsidRDefault="009D55EF">
      <w:pPr>
        <w:rPr>
          <w:b/>
          <w:bCs/>
        </w:rPr>
      </w:pPr>
    </w:p>
    <w:p w14:paraId="0B2D910B" w14:textId="13C3CED8" w:rsidR="00D0590C" w:rsidRPr="009D55EF" w:rsidRDefault="00B931C5">
      <w:pPr>
        <w:rPr>
          <w:b/>
          <w:bCs/>
        </w:rPr>
      </w:pPr>
      <w:r w:rsidRPr="009D55EF">
        <w:rPr>
          <w:b/>
          <w:bCs/>
        </w:rPr>
        <w:t>Velocity :</w:t>
      </w:r>
    </w:p>
    <w:p w14:paraId="6E21FDC7" w14:textId="77777777" w:rsidR="00D0590C" w:rsidRPr="009D55EF" w:rsidRDefault="00B931C5">
      <w:pPr>
        <w:rPr>
          <w:b/>
          <w:bCs/>
        </w:rPr>
      </w:pPr>
      <w:r w:rsidRPr="009D55EF">
        <w:rPr>
          <w:b/>
          <w:bCs/>
        </w:rPr>
        <w:t>Velocity = Total Story Points Completed / Number of Sprints</w:t>
      </w:r>
    </w:p>
    <w:p w14:paraId="2911B0A2" w14:textId="5B418145" w:rsidR="00D0590C" w:rsidRDefault="00B931C5">
      <w:r>
        <w:t xml:space="preserve">= 8 / 1 = 8 story points/sprint </w:t>
      </w:r>
      <w:r w:rsidRPr="009D55EF">
        <w:rPr>
          <w:b/>
          <w:bCs/>
        </w:rPr>
        <w:t>(after Sprint-1)</w:t>
      </w:r>
    </w:p>
    <w:p w14:paraId="26B1FBB6" w14:textId="77777777" w:rsidR="00D0590C" w:rsidRDefault="00B931C5">
      <w:r>
        <w:t>Once Sprint-2 is complete:</w:t>
      </w:r>
    </w:p>
    <w:p w14:paraId="7A018375" w14:textId="7EBA261A" w:rsidR="00D0590C" w:rsidRDefault="00B931C5">
      <w:r>
        <w:t xml:space="preserve">Velocity = (8 + 8) / 2 = 8 story points/sprint </w:t>
      </w:r>
      <w:r w:rsidRPr="009D55EF">
        <w:rPr>
          <w:b/>
          <w:bCs/>
        </w:rPr>
        <w:t>(maintained)</w:t>
      </w:r>
    </w:p>
    <w:p w14:paraId="271D1E49" w14:textId="685093AD" w:rsidR="00D0590C" w:rsidRPr="009D55EF" w:rsidRDefault="00B931C5">
      <w:pPr>
        <w:rPr>
          <w:b/>
          <w:bCs/>
        </w:rPr>
      </w:pPr>
      <w:r w:rsidRPr="009D55EF">
        <w:rPr>
          <w:b/>
          <w:bCs/>
        </w:rPr>
        <w:t>Burndown Chart:</w:t>
      </w:r>
    </w:p>
    <w:p w14:paraId="231F96E3" w14:textId="77777777" w:rsidR="00D0590C" w:rsidRDefault="00B931C5">
      <w:r>
        <w:t>Use tools like Excel or Google Sheets to plot:</w:t>
      </w:r>
    </w:p>
    <w:p w14:paraId="0DEC3711" w14:textId="4D2BCAED" w:rsidR="00D0590C" w:rsidRDefault="00B931C5">
      <w:r>
        <w:t>X-axis: Days of the sprint</w:t>
      </w:r>
    </w:p>
    <w:p w14:paraId="3A094E49" w14:textId="49314196" w:rsidR="00D0590C" w:rsidRDefault="00B931C5">
      <w:r>
        <w:t>Y-axis: Remaining story points</w:t>
      </w:r>
    </w:p>
    <w:p w14:paraId="120D0876" w14:textId="0943D93A" w:rsidR="00D0590C" w:rsidRDefault="00B931C5">
      <w:r>
        <w:t>Show planned vs actual burndown</w:t>
      </w:r>
    </w:p>
    <w:p w14:paraId="5172CCB7" w14:textId="0AF13BA6" w:rsidR="00D0590C" w:rsidRDefault="00D0590C"/>
    <w:p w14:paraId="669A2022" w14:textId="525319BF" w:rsidR="002A01B6" w:rsidRDefault="002A01B6">
      <w:r>
        <w:rPr>
          <w:noProof/>
        </w:rPr>
        <w:lastRenderedPageBreak/>
        <w:drawing>
          <wp:inline distT="0" distB="0" distL="0" distR="0" wp14:anchorId="590F914C" wp14:editId="7C43402D">
            <wp:extent cx="5490210" cy="3294380"/>
            <wp:effectExtent l="0" t="0" r="0" b="1270"/>
            <wp:docPr id="526564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64367" name="Picture 5265643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77ED" w14:textId="77777777" w:rsidR="002A01B6" w:rsidRDefault="002A01B6"/>
    <w:sectPr w:rsidR="002A01B6" w:rsidSect="009D55EF">
      <w:headerReference w:type="default" r:id="rId9"/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57256" w14:textId="77777777" w:rsidR="007749C9" w:rsidRDefault="007749C9" w:rsidP="009D55EF">
      <w:pPr>
        <w:spacing w:after="0" w:line="240" w:lineRule="auto"/>
      </w:pPr>
      <w:r>
        <w:separator/>
      </w:r>
    </w:p>
  </w:endnote>
  <w:endnote w:type="continuationSeparator" w:id="0">
    <w:p w14:paraId="76CE13B3" w14:textId="77777777" w:rsidR="007749C9" w:rsidRDefault="007749C9" w:rsidP="009D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E1547" w14:textId="77777777" w:rsidR="007749C9" w:rsidRDefault="007749C9" w:rsidP="009D55EF">
      <w:pPr>
        <w:spacing w:after="0" w:line="240" w:lineRule="auto"/>
      </w:pPr>
      <w:r>
        <w:separator/>
      </w:r>
    </w:p>
  </w:footnote>
  <w:footnote w:type="continuationSeparator" w:id="0">
    <w:p w14:paraId="5F79CE1A" w14:textId="77777777" w:rsidR="007749C9" w:rsidRDefault="007749C9" w:rsidP="009D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03C5E" w14:textId="77777777" w:rsidR="009D55EF" w:rsidRDefault="009D55EF">
    <w:pPr>
      <w:pStyle w:val="Header"/>
      <w:rPr>
        <w:lang w:val="en-IN"/>
      </w:rPr>
    </w:pPr>
  </w:p>
  <w:p w14:paraId="7BC3DDE5" w14:textId="77777777" w:rsidR="009D55EF" w:rsidRPr="009D55EF" w:rsidRDefault="009D55EF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909104">
    <w:abstractNumId w:val="8"/>
  </w:num>
  <w:num w:numId="2" w16cid:durableId="974339070">
    <w:abstractNumId w:val="6"/>
  </w:num>
  <w:num w:numId="3" w16cid:durableId="930696386">
    <w:abstractNumId w:val="5"/>
  </w:num>
  <w:num w:numId="4" w16cid:durableId="890573874">
    <w:abstractNumId w:val="4"/>
  </w:num>
  <w:num w:numId="5" w16cid:durableId="1247113238">
    <w:abstractNumId w:val="7"/>
  </w:num>
  <w:num w:numId="6" w16cid:durableId="228925258">
    <w:abstractNumId w:val="3"/>
  </w:num>
  <w:num w:numId="7" w16cid:durableId="300693542">
    <w:abstractNumId w:val="2"/>
  </w:num>
  <w:num w:numId="8" w16cid:durableId="656572208">
    <w:abstractNumId w:val="1"/>
  </w:num>
  <w:num w:numId="9" w16cid:durableId="130011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01B6"/>
    <w:rsid w:val="00326F90"/>
    <w:rsid w:val="0035528E"/>
    <w:rsid w:val="00402F5B"/>
    <w:rsid w:val="007749C9"/>
    <w:rsid w:val="008F0917"/>
    <w:rsid w:val="009D55EF"/>
    <w:rsid w:val="00AA1D8D"/>
    <w:rsid w:val="00B47730"/>
    <w:rsid w:val="00B931C5"/>
    <w:rsid w:val="00BA6A63"/>
    <w:rsid w:val="00CB0664"/>
    <w:rsid w:val="00D059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7BE7C"/>
  <w14:defaultImageDpi w14:val="300"/>
  <w15:docId w15:val="{A4E9E77E-1517-4D59-98EE-10129A95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mvrenukaaatmuri@hotmail.com</cp:lastModifiedBy>
  <cp:revision>3</cp:revision>
  <dcterms:created xsi:type="dcterms:W3CDTF">2025-06-25T18:21:00Z</dcterms:created>
  <dcterms:modified xsi:type="dcterms:W3CDTF">2025-06-27T03:53:00Z</dcterms:modified>
  <cp:category/>
</cp:coreProperties>
</file>