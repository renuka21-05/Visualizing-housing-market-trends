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95A1" w14:textId="77777777" w:rsidR="00AA7F55" w:rsidRPr="00C57E17" w:rsidRDefault="00AA7F55" w:rsidP="00AA7F55">
      <w:pPr>
        <w:jc w:val="center"/>
        <w:rPr>
          <w:b/>
          <w:bCs/>
        </w:rPr>
      </w:pPr>
      <w:r w:rsidRPr="00C57E17">
        <w:rPr>
          <w:b/>
          <w:bCs/>
        </w:rPr>
        <w:t>Project Design Phase-II</w:t>
      </w:r>
    </w:p>
    <w:p w14:paraId="65232391" w14:textId="77777777" w:rsidR="00AA7F55" w:rsidRDefault="00AA7F55" w:rsidP="00AA7F55">
      <w:pPr>
        <w:jc w:val="center"/>
        <w:rPr>
          <w:b/>
          <w:bCs/>
        </w:rPr>
      </w:pPr>
      <w:r w:rsidRPr="00C57E17">
        <w:rPr>
          <w:b/>
          <w:bCs/>
        </w:rPr>
        <w:t>Solution Requirements (Functional &amp; Non-functional)</w:t>
      </w:r>
    </w:p>
    <w:tbl>
      <w:tblPr>
        <w:tblW w:w="9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09"/>
        <w:gridCol w:w="4907"/>
      </w:tblGrid>
      <w:tr w:rsidR="00ED6358" w:rsidRPr="00ED6358" w14:paraId="65639569" w14:textId="77777777" w:rsidTr="00ED6358">
        <w:trPr>
          <w:trHeight w:val="332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9802A" w14:textId="77777777" w:rsidR="00ED6358" w:rsidRPr="00ED6358" w:rsidRDefault="00ED6358" w:rsidP="00ED6358">
            <w:pPr>
              <w:rPr>
                <w:lang w:val="en-IN"/>
              </w:rPr>
            </w:pPr>
            <w:r w:rsidRPr="00ED6358">
              <w:rPr>
                <w:lang w:val="en-IN"/>
              </w:rPr>
              <w:t>Date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699B5" w14:textId="77777777" w:rsidR="00ED6358" w:rsidRPr="00ED6358" w:rsidRDefault="00ED6358" w:rsidP="00ED6358">
            <w:pPr>
              <w:jc w:val="center"/>
              <w:rPr>
                <w:lang w:val="en-IN"/>
              </w:rPr>
            </w:pPr>
            <w:r w:rsidRPr="00ED6358">
              <w:rPr>
                <w:lang w:val="en-IN"/>
              </w:rPr>
              <w:t>25 June 2025</w:t>
            </w:r>
          </w:p>
        </w:tc>
      </w:tr>
      <w:tr w:rsidR="00ED6358" w:rsidRPr="00ED6358" w14:paraId="487B1ACD" w14:textId="77777777" w:rsidTr="00ED6358">
        <w:trPr>
          <w:trHeight w:val="332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C346" w14:textId="77777777" w:rsidR="00ED6358" w:rsidRPr="00ED6358" w:rsidRDefault="00ED6358" w:rsidP="00ED6358">
            <w:pPr>
              <w:rPr>
                <w:lang w:val="en-IN"/>
              </w:rPr>
            </w:pPr>
            <w:r w:rsidRPr="00ED6358">
              <w:rPr>
                <w:lang w:val="en-IN"/>
              </w:rPr>
              <w:t>Team ID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B1E01" w14:textId="77777777" w:rsidR="00ED6358" w:rsidRPr="00ED6358" w:rsidRDefault="00ED6358" w:rsidP="00ED6358">
            <w:pPr>
              <w:jc w:val="center"/>
              <w:rPr>
                <w:lang w:val="en-IN"/>
              </w:rPr>
            </w:pPr>
            <w:r w:rsidRPr="00ED6358">
              <w:rPr>
                <w:lang w:val="en-IN"/>
              </w:rPr>
              <w:t>LTVIP2025TMID48742</w:t>
            </w:r>
          </w:p>
        </w:tc>
      </w:tr>
      <w:tr w:rsidR="00ED6358" w:rsidRPr="00ED6358" w14:paraId="30241064" w14:textId="77777777" w:rsidTr="00ED6358">
        <w:trPr>
          <w:trHeight w:val="740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FDA" w14:textId="77777777" w:rsidR="00ED6358" w:rsidRPr="00ED6358" w:rsidRDefault="00ED6358" w:rsidP="00ED6358">
            <w:pPr>
              <w:rPr>
                <w:lang w:val="en-IN"/>
              </w:rPr>
            </w:pPr>
            <w:r w:rsidRPr="00ED6358">
              <w:rPr>
                <w:lang w:val="en-IN"/>
              </w:rPr>
              <w:t>Project Name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B2D9" w14:textId="24BEAA51" w:rsidR="00ED6358" w:rsidRPr="00ED6358" w:rsidRDefault="00ED6358" w:rsidP="00ED6358">
            <w:pPr>
              <w:jc w:val="center"/>
              <w:rPr>
                <w:lang w:val="en-IN"/>
              </w:rPr>
            </w:pPr>
            <w:r w:rsidRPr="00ED6358">
              <w:rPr>
                <w:lang w:val="en-IN"/>
              </w:rPr>
              <w:t>Visualizing Housing Market Trends: An Analysis of Sale Prices and Features using Tableau</w:t>
            </w:r>
          </w:p>
        </w:tc>
      </w:tr>
      <w:tr w:rsidR="00ED6358" w:rsidRPr="00ED6358" w14:paraId="53ACDFC6" w14:textId="77777777" w:rsidTr="00ED6358">
        <w:trPr>
          <w:trHeight w:val="332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592FC" w14:textId="77777777" w:rsidR="00ED6358" w:rsidRPr="00ED6358" w:rsidRDefault="00ED6358" w:rsidP="00ED6358">
            <w:pPr>
              <w:rPr>
                <w:lang w:val="en-IN"/>
              </w:rPr>
            </w:pPr>
            <w:r w:rsidRPr="00ED6358">
              <w:rPr>
                <w:lang w:val="en-IN"/>
              </w:rPr>
              <w:t>Maximum Marks</w:t>
            </w:r>
          </w:p>
        </w:tc>
        <w:tc>
          <w:tcPr>
            <w:tcW w:w="4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4B266" w14:textId="77777777" w:rsidR="00ED6358" w:rsidRPr="00ED6358" w:rsidRDefault="00ED6358" w:rsidP="00ED6358">
            <w:pPr>
              <w:jc w:val="center"/>
              <w:rPr>
                <w:lang w:val="en-IN"/>
              </w:rPr>
            </w:pPr>
            <w:r w:rsidRPr="00ED6358">
              <w:rPr>
                <w:lang w:val="en-IN"/>
              </w:rPr>
              <w:t>2 Marks</w:t>
            </w:r>
          </w:p>
        </w:tc>
      </w:tr>
    </w:tbl>
    <w:p w14:paraId="568DD9F6" w14:textId="54590C84" w:rsidR="00F74A1F" w:rsidRPr="00F74A1F" w:rsidRDefault="00F74A1F" w:rsidP="00AA7F55">
      <w:pPr>
        <w:jc w:val="center"/>
      </w:pPr>
    </w:p>
    <w:p w14:paraId="24A4568B" w14:textId="77777777" w:rsidR="00CB13EC" w:rsidRDefault="00CB13EC" w:rsidP="00CB13EC">
      <w:pPr>
        <w:rPr>
          <w:b/>
          <w:bCs/>
        </w:rPr>
      </w:pPr>
      <w:r w:rsidRPr="00C57E17">
        <w:rPr>
          <w:b/>
          <w:bCs/>
        </w:rPr>
        <w:t>Functional Requirements:</w:t>
      </w:r>
    </w:p>
    <w:p w14:paraId="35676D03" w14:textId="1B2D7D2C" w:rsidR="00E92C5F" w:rsidRPr="00E92C5F" w:rsidRDefault="00E92C5F" w:rsidP="00CB13EC">
      <w:r w:rsidRPr="00C57E17"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D22AB" w14:paraId="4EDB4009" w14:textId="77777777">
        <w:tc>
          <w:tcPr>
            <w:tcW w:w="2880" w:type="dxa"/>
          </w:tcPr>
          <w:p w14:paraId="140C096E" w14:textId="77777777" w:rsidR="002D22AB" w:rsidRPr="00672D8C" w:rsidRDefault="00000000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2CD282AD" w14:textId="77777777" w:rsidR="002D22AB" w:rsidRPr="00672D8C" w:rsidRDefault="00000000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22EBE5CA" w14:textId="77777777" w:rsidR="002D22AB" w:rsidRPr="00672D8C" w:rsidRDefault="00000000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Sub Requirement (Story / Sub-Task)</w:t>
            </w:r>
          </w:p>
        </w:tc>
      </w:tr>
      <w:tr w:rsidR="002D22AB" w14:paraId="22920488" w14:textId="77777777">
        <w:tc>
          <w:tcPr>
            <w:tcW w:w="2880" w:type="dxa"/>
          </w:tcPr>
          <w:p w14:paraId="4C348850" w14:textId="77777777" w:rsidR="002D22AB" w:rsidRDefault="00000000">
            <w:r>
              <w:t>FR-1</w:t>
            </w:r>
          </w:p>
        </w:tc>
        <w:tc>
          <w:tcPr>
            <w:tcW w:w="2880" w:type="dxa"/>
          </w:tcPr>
          <w:p w14:paraId="165E463F" w14:textId="77777777" w:rsidR="002D22AB" w:rsidRDefault="00000000">
            <w:r>
              <w:t>Data Collection</w:t>
            </w:r>
          </w:p>
        </w:tc>
        <w:tc>
          <w:tcPr>
            <w:tcW w:w="2880" w:type="dxa"/>
          </w:tcPr>
          <w:p w14:paraId="39B9A8EB" w14:textId="77777777" w:rsidR="002D22AB" w:rsidRDefault="00000000">
            <w:r>
              <w:t>Upload housing dataset in CSV format</w:t>
            </w:r>
          </w:p>
        </w:tc>
      </w:tr>
      <w:tr w:rsidR="002D22AB" w14:paraId="4E176BF1" w14:textId="77777777">
        <w:tc>
          <w:tcPr>
            <w:tcW w:w="2880" w:type="dxa"/>
          </w:tcPr>
          <w:p w14:paraId="56C4A1FB" w14:textId="77777777" w:rsidR="002D22AB" w:rsidRDefault="00000000">
            <w:r>
              <w:t>FR-2</w:t>
            </w:r>
          </w:p>
        </w:tc>
        <w:tc>
          <w:tcPr>
            <w:tcW w:w="2880" w:type="dxa"/>
          </w:tcPr>
          <w:p w14:paraId="50870C73" w14:textId="77777777" w:rsidR="002D22AB" w:rsidRDefault="00000000">
            <w:r>
              <w:t>Data Preparation</w:t>
            </w:r>
          </w:p>
        </w:tc>
        <w:tc>
          <w:tcPr>
            <w:tcW w:w="2880" w:type="dxa"/>
          </w:tcPr>
          <w:p w14:paraId="67F571B0" w14:textId="77777777" w:rsidR="002D22AB" w:rsidRDefault="00000000">
            <w:r>
              <w:t>Clean, filter, and transform data using Tableau Prep</w:t>
            </w:r>
          </w:p>
        </w:tc>
      </w:tr>
      <w:tr w:rsidR="002D22AB" w14:paraId="7AD34F0D" w14:textId="77777777">
        <w:tc>
          <w:tcPr>
            <w:tcW w:w="2880" w:type="dxa"/>
          </w:tcPr>
          <w:p w14:paraId="7394D1D1" w14:textId="77777777" w:rsidR="002D22AB" w:rsidRDefault="00000000">
            <w:r>
              <w:t>FR-3</w:t>
            </w:r>
          </w:p>
        </w:tc>
        <w:tc>
          <w:tcPr>
            <w:tcW w:w="2880" w:type="dxa"/>
          </w:tcPr>
          <w:p w14:paraId="2F4233E4" w14:textId="77777777" w:rsidR="002D22AB" w:rsidRDefault="00000000">
            <w:r>
              <w:t>KPI Visualization</w:t>
            </w:r>
          </w:p>
        </w:tc>
        <w:tc>
          <w:tcPr>
            <w:tcW w:w="2880" w:type="dxa"/>
          </w:tcPr>
          <w:p w14:paraId="19CD7A23" w14:textId="77777777" w:rsidR="002D22AB" w:rsidRDefault="00000000">
            <w:r>
              <w:t>Display average sale price, total records, and basement area KPIs</w:t>
            </w:r>
          </w:p>
        </w:tc>
      </w:tr>
      <w:tr w:rsidR="002D22AB" w14:paraId="4D3F1819" w14:textId="77777777">
        <w:tc>
          <w:tcPr>
            <w:tcW w:w="2880" w:type="dxa"/>
          </w:tcPr>
          <w:p w14:paraId="178CAAB9" w14:textId="77777777" w:rsidR="002D22AB" w:rsidRDefault="00000000">
            <w:r>
              <w:t>FR-4</w:t>
            </w:r>
          </w:p>
        </w:tc>
        <w:tc>
          <w:tcPr>
            <w:tcW w:w="2880" w:type="dxa"/>
          </w:tcPr>
          <w:p w14:paraId="0A7E3E92" w14:textId="77777777" w:rsidR="002D22AB" w:rsidRDefault="00000000">
            <w:r>
              <w:t>Feature-based Visualization</w:t>
            </w:r>
          </w:p>
        </w:tc>
        <w:tc>
          <w:tcPr>
            <w:tcW w:w="2880" w:type="dxa"/>
          </w:tcPr>
          <w:p w14:paraId="283325D5" w14:textId="77777777" w:rsidR="002D22AB" w:rsidRDefault="00000000">
            <w:r>
              <w:t>Visualize house age by renovations, bathrooms, bedrooms, and floors</w:t>
            </w:r>
          </w:p>
        </w:tc>
      </w:tr>
      <w:tr w:rsidR="002D22AB" w14:paraId="5A2DE814" w14:textId="77777777">
        <w:tc>
          <w:tcPr>
            <w:tcW w:w="2880" w:type="dxa"/>
          </w:tcPr>
          <w:p w14:paraId="088C4802" w14:textId="77777777" w:rsidR="002D22AB" w:rsidRDefault="00000000">
            <w:r>
              <w:t>FR-5</w:t>
            </w:r>
          </w:p>
        </w:tc>
        <w:tc>
          <w:tcPr>
            <w:tcW w:w="2880" w:type="dxa"/>
          </w:tcPr>
          <w:p w14:paraId="08B32ECD" w14:textId="77777777" w:rsidR="002D22AB" w:rsidRDefault="00000000">
            <w:r>
              <w:t>Dashboard Sharing</w:t>
            </w:r>
          </w:p>
        </w:tc>
        <w:tc>
          <w:tcPr>
            <w:tcW w:w="2880" w:type="dxa"/>
          </w:tcPr>
          <w:p w14:paraId="5D17192E" w14:textId="77777777" w:rsidR="002D22AB" w:rsidRDefault="00000000">
            <w:r>
              <w:t>Export or share dashboard via Tableau Public link</w:t>
            </w:r>
          </w:p>
        </w:tc>
      </w:tr>
    </w:tbl>
    <w:p w14:paraId="2E2D3676" w14:textId="77777777" w:rsidR="002D22AB" w:rsidRDefault="002D22AB"/>
    <w:p w14:paraId="5609BEC4" w14:textId="77777777" w:rsidR="00CF505F" w:rsidRPr="00C57E17" w:rsidRDefault="00CF505F" w:rsidP="00597469">
      <w:pPr>
        <w:rPr>
          <w:b/>
          <w:bCs/>
        </w:rPr>
      </w:pPr>
      <w:r w:rsidRPr="00C57E17">
        <w:rPr>
          <w:b/>
          <w:bCs/>
        </w:rPr>
        <w:t>Non-functional Requirements:</w:t>
      </w:r>
    </w:p>
    <w:p w14:paraId="4EE84BA1" w14:textId="77777777" w:rsidR="00CF505F" w:rsidRPr="00C57E17" w:rsidRDefault="00CF505F" w:rsidP="00CF505F">
      <w:r w:rsidRPr="00C57E17">
        <w:t>Following are the non-functional requirements of the proposed solution.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D22AB" w14:paraId="36A5EB56" w14:textId="77777777">
        <w:tc>
          <w:tcPr>
            <w:tcW w:w="2880" w:type="dxa"/>
          </w:tcPr>
          <w:p w14:paraId="673D5CE9" w14:textId="77777777" w:rsidR="002D22AB" w:rsidRPr="00672D8C" w:rsidRDefault="00000000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382242EB" w14:textId="77777777" w:rsidR="002D22AB" w:rsidRPr="00672D8C" w:rsidRDefault="00000000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56DF6E8" w14:textId="77777777" w:rsidR="002D22AB" w:rsidRPr="00672D8C" w:rsidRDefault="00000000">
            <w:pPr>
              <w:rPr>
                <w:b/>
                <w:bCs/>
              </w:rPr>
            </w:pPr>
            <w:r w:rsidRPr="00672D8C">
              <w:rPr>
                <w:b/>
                <w:bCs/>
              </w:rPr>
              <w:t>Description</w:t>
            </w:r>
          </w:p>
        </w:tc>
      </w:tr>
      <w:tr w:rsidR="002D22AB" w14:paraId="34EB2A5B" w14:textId="77777777">
        <w:tc>
          <w:tcPr>
            <w:tcW w:w="2880" w:type="dxa"/>
          </w:tcPr>
          <w:p w14:paraId="16421FE8" w14:textId="77777777" w:rsidR="002D22AB" w:rsidRDefault="00000000">
            <w:r>
              <w:t>NFR-1</w:t>
            </w:r>
          </w:p>
        </w:tc>
        <w:tc>
          <w:tcPr>
            <w:tcW w:w="2880" w:type="dxa"/>
          </w:tcPr>
          <w:p w14:paraId="01CEBCB6" w14:textId="77777777" w:rsidR="002D22AB" w:rsidRDefault="00000000">
            <w:r>
              <w:t>Usability</w:t>
            </w:r>
          </w:p>
        </w:tc>
        <w:tc>
          <w:tcPr>
            <w:tcW w:w="2880" w:type="dxa"/>
          </w:tcPr>
          <w:p w14:paraId="732A32C8" w14:textId="77777777" w:rsidR="002D22AB" w:rsidRDefault="00000000">
            <w:r>
              <w:t>Dashboard should be easy to navigate and understand for all user roles</w:t>
            </w:r>
          </w:p>
        </w:tc>
      </w:tr>
      <w:tr w:rsidR="002D22AB" w14:paraId="642A9774" w14:textId="77777777">
        <w:tc>
          <w:tcPr>
            <w:tcW w:w="2880" w:type="dxa"/>
          </w:tcPr>
          <w:p w14:paraId="3CC4ADAA" w14:textId="77777777" w:rsidR="002D22AB" w:rsidRDefault="00000000">
            <w:r>
              <w:t>NFR-2</w:t>
            </w:r>
          </w:p>
        </w:tc>
        <w:tc>
          <w:tcPr>
            <w:tcW w:w="2880" w:type="dxa"/>
          </w:tcPr>
          <w:p w14:paraId="60472CF8" w14:textId="77777777" w:rsidR="002D22AB" w:rsidRDefault="00000000">
            <w:r>
              <w:t>Security</w:t>
            </w:r>
          </w:p>
        </w:tc>
        <w:tc>
          <w:tcPr>
            <w:tcW w:w="2880" w:type="dxa"/>
          </w:tcPr>
          <w:p w14:paraId="25951A9C" w14:textId="77777777" w:rsidR="002D22AB" w:rsidRDefault="00000000">
            <w:r>
              <w:t>Only authorized users should upload or modify data</w:t>
            </w:r>
          </w:p>
        </w:tc>
      </w:tr>
      <w:tr w:rsidR="002D22AB" w14:paraId="65E773F5" w14:textId="77777777">
        <w:tc>
          <w:tcPr>
            <w:tcW w:w="2880" w:type="dxa"/>
          </w:tcPr>
          <w:p w14:paraId="5101339A" w14:textId="77777777" w:rsidR="002D22AB" w:rsidRDefault="00000000">
            <w:r>
              <w:t>NFR-3</w:t>
            </w:r>
          </w:p>
        </w:tc>
        <w:tc>
          <w:tcPr>
            <w:tcW w:w="2880" w:type="dxa"/>
          </w:tcPr>
          <w:p w14:paraId="36257B74" w14:textId="77777777" w:rsidR="002D22AB" w:rsidRDefault="00000000">
            <w:r>
              <w:t>Reliability</w:t>
            </w:r>
          </w:p>
        </w:tc>
        <w:tc>
          <w:tcPr>
            <w:tcW w:w="2880" w:type="dxa"/>
          </w:tcPr>
          <w:p w14:paraId="56FDE92E" w14:textId="77777777" w:rsidR="002D22AB" w:rsidRDefault="00000000">
            <w:r>
              <w:t>Dashboard should load consistently without failures</w:t>
            </w:r>
          </w:p>
        </w:tc>
      </w:tr>
      <w:tr w:rsidR="002D22AB" w14:paraId="07028DA0" w14:textId="77777777">
        <w:tc>
          <w:tcPr>
            <w:tcW w:w="2880" w:type="dxa"/>
          </w:tcPr>
          <w:p w14:paraId="7B586D92" w14:textId="77777777" w:rsidR="002D22AB" w:rsidRDefault="00000000">
            <w:r>
              <w:lastRenderedPageBreak/>
              <w:t>NFR-4</w:t>
            </w:r>
          </w:p>
        </w:tc>
        <w:tc>
          <w:tcPr>
            <w:tcW w:w="2880" w:type="dxa"/>
          </w:tcPr>
          <w:p w14:paraId="0A7065A4" w14:textId="77777777" w:rsidR="002D22AB" w:rsidRDefault="00000000">
            <w:r>
              <w:t>Performance</w:t>
            </w:r>
          </w:p>
        </w:tc>
        <w:tc>
          <w:tcPr>
            <w:tcW w:w="2880" w:type="dxa"/>
          </w:tcPr>
          <w:p w14:paraId="14F7F1C3" w14:textId="77777777" w:rsidR="002D22AB" w:rsidRDefault="00000000">
            <w:r>
              <w:t>Load and refresh time should be under 5 seconds for average datasets</w:t>
            </w:r>
          </w:p>
        </w:tc>
      </w:tr>
      <w:tr w:rsidR="002D22AB" w14:paraId="470CEDE6" w14:textId="77777777">
        <w:tc>
          <w:tcPr>
            <w:tcW w:w="2880" w:type="dxa"/>
          </w:tcPr>
          <w:p w14:paraId="07FFE70E" w14:textId="77777777" w:rsidR="002D22AB" w:rsidRDefault="00000000">
            <w:r>
              <w:t>NFR-5</w:t>
            </w:r>
          </w:p>
        </w:tc>
        <w:tc>
          <w:tcPr>
            <w:tcW w:w="2880" w:type="dxa"/>
          </w:tcPr>
          <w:p w14:paraId="7F4FB2D6" w14:textId="77777777" w:rsidR="002D22AB" w:rsidRDefault="00000000">
            <w:r>
              <w:t>Availability</w:t>
            </w:r>
          </w:p>
        </w:tc>
        <w:tc>
          <w:tcPr>
            <w:tcW w:w="2880" w:type="dxa"/>
          </w:tcPr>
          <w:p w14:paraId="2F8CC922" w14:textId="77777777" w:rsidR="002D22AB" w:rsidRDefault="00000000">
            <w:r>
              <w:t>Dashboard must be available at all working hours without major downtime</w:t>
            </w:r>
          </w:p>
        </w:tc>
      </w:tr>
      <w:tr w:rsidR="002D22AB" w14:paraId="3A1682F2" w14:textId="77777777">
        <w:tc>
          <w:tcPr>
            <w:tcW w:w="2880" w:type="dxa"/>
          </w:tcPr>
          <w:p w14:paraId="560F7482" w14:textId="77777777" w:rsidR="002D22AB" w:rsidRDefault="00000000">
            <w:r>
              <w:t>NFR-6</w:t>
            </w:r>
          </w:p>
        </w:tc>
        <w:tc>
          <w:tcPr>
            <w:tcW w:w="2880" w:type="dxa"/>
          </w:tcPr>
          <w:p w14:paraId="29F584E8" w14:textId="77777777" w:rsidR="002D22AB" w:rsidRDefault="00000000">
            <w:r>
              <w:t>Scalability</w:t>
            </w:r>
          </w:p>
        </w:tc>
        <w:tc>
          <w:tcPr>
            <w:tcW w:w="2880" w:type="dxa"/>
          </w:tcPr>
          <w:p w14:paraId="4AF87E6A" w14:textId="77777777" w:rsidR="002D22AB" w:rsidRDefault="00000000">
            <w:r>
              <w:t>Solution must support growing datasets and allow adding new visual modules</w:t>
            </w:r>
          </w:p>
        </w:tc>
      </w:tr>
    </w:tbl>
    <w:p w14:paraId="1A097EBF" w14:textId="77777777" w:rsidR="00CA6871" w:rsidRDefault="00CA6871"/>
    <w:sectPr w:rsidR="00CA68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0328803">
    <w:abstractNumId w:val="8"/>
  </w:num>
  <w:num w:numId="2" w16cid:durableId="1562983748">
    <w:abstractNumId w:val="6"/>
  </w:num>
  <w:num w:numId="3" w16cid:durableId="1465002800">
    <w:abstractNumId w:val="5"/>
  </w:num>
  <w:num w:numId="4" w16cid:durableId="1206212870">
    <w:abstractNumId w:val="4"/>
  </w:num>
  <w:num w:numId="5" w16cid:durableId="795366777">
    <w:abstractNumId w:val="7"/>
  </w:num>
  <w:num w:numId="6" w16cid:durableId="1994681470">
    <w:abstractNumId w:val="3"/>
  </w:num>
  <w:num w:numId="7" w16cid:durableId="1948123921">
    <w:abstractNumId w:val="2"/>
  </w:num>
  <w:num w:numId="8" w16cid:durableId="111678366">
    <w:abstractNumId w:val="1"/>
  </w:num>
  <w:num w:numId="9" w16cid:durableId="207311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EBB"/>
    <w:rsid w:val="0029639D"/>
    <w:rsid w:val="002D22AB"/>
    <w:rsid w:val="00326F90"/>
    <w:rsid w:val="00672D8C"/>
    <w:rsid w:val="007864F3"/>
    <w:rsid w:val="00804D54"/>
    <w:rsid w:val="00AA1D8D"/>
    <w:rsid w:val="00AA7F55"/>
    <w:rsid w:val="00B47730"/>
    <w:rsid w:val="00CA6871"/>
    <w:rsid w:val="00CB0664"/>
    <w:rsid w:val="00CB13EC"/>
    <w:rsid w:val="00CF505F"/>
    <w:rsid w:val="00E92C5F"/>
    <w:rsid w:val="00ED6358"/>
    <w:rsid w:val="00F74A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DC21C91-CED1-4931-81A6-D9DB3F5D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mvrenukaaatmuri@hotmail.com</cp:lastModifiedBy>
  <cp:revision>9</cp:revision>
  <dcterms:created xsi:type="dcterms:W3CDTF">2013-12-23T23:15:00Z</dcterms:created>
  <dcterms:modified xsi:type="dcterms:W3CDTF">2025-06-27T03:49:00Z</dcterms:modified>
  <cp:category/>
</cp:coreProperties>
</file>